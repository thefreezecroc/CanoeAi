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DE594" w14:textId="71CF5DA6" w:rsidR="00924D2D" w:rsidRPr="00924D2D" w:rsidRDefault="00924D2D">
      <w:pPr>
        <w:pStyle w:val="Cmsor1"/>
        <w:rPr>
          <w:rFonts w:ascii="Times New Roman" w:hAnsi="Times New Roman" w:cs="Times New Roman"/>
          <w:color w:val="000000" w:themeColor="text1"/>
        </w:rPr>
      </w:pPr>
      <w:r w:rsidRPr="00924D2D">
        <w:rPr>
          <w:rFonts w:ascii="Times New Roman" w:hAnsi="Times New Roman" w:cs="Times New Roman"/>
          <w:color w:val="000000" w:themeColor="text1"/>
        </w:rPr>
        <w:t>Szerzők: Tóth Miklós Milán</w:t>
      </w:r>
    </w:p>
    <w:p w14:paraId="5EBF531A" w14:textId="6CC71298" w:rsidR="00924D2D" w:rsidRPr="00924D2D" w:rsidRDefault="00924D2D" w:rsidP="00924D2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4D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Vass Dávid Róbert</w:t>
      </w:r>
    </w:p>
    <w:p w14:paraId="05E9E19C" w14:textId="57EFED42" w:rsidR="005A0A4C" w:rsidRDefault="00000000">
      <w:pPr>
        <w:pStyle w:val="Cmsor1"/>
      </w:pPr>
      <w:r>
        <w:t>CanoeAI – Innovatív evezéstechnikai segédeszköz</w:t>
      </w:r>
    </w:p>
    <w:p w14:paraId="7880C442" w14:textId="77777777" w:rsidR="005A0A4C" w:rsidRDefault="00000000">
      <w:r>
        <w:t xml:space="preserve">A CanoeAI egy úttörő fejlesztés, amely a kenuzás technikai tökéletesítését célozza meg </w:t>
      </w:r>
      <w:r>
        <w:br/>
        <w:t xml:space="preserve">szenzoros adatelemzés és valós idejű visszacsatolás segítségével. A projekt alapötlete egy olyan eszköz létrehozása volt, amely </w:t>
      </w:r>
      <w:r>
        <w:br/>
        <w:t>támogatja az evezősportolók edzéseit, segítve őket a mozdulataik pontosításában és hatékonyságuk növelésében.</w:t>
      </w:r>
    </w:p>
    <w:p w14:paraId="7EF606B8" w14:textId="77777777" w:rsidR="005A0A4C" w:rsidRDefault="00000000">
      <w:pPr>
        <w:pStyle w:val="Cmsor2"/>
      </w:pPr>
      <w:r>
        <w:t>Működési elv</w:t>
      </w:r>
    </w:p>
    <w:p w14:paraId="3F6CACAA" w14:textId="77777777" w:rsidR="005A0A4C" w:rsidRDefault="00000000">
      <w:r>
        <w:t xml:space="preserve">A rendszer központi egysége egy Arduino Nano 33 BLE mikrovezérlő, amelybe beépített 9 tengelyes IMU szenzor található </w:t>
      </w:r>
      <w:r>
        <w:br/>
        <w:t xml:space="preserve">(gyorsulásmérő, giroszkóp, magnetométer). Ez a szenzor folyamatosan rögzíti az evező mozgását, gyorsulását és szögét. </w:t>
      </w:r>
      <w:r>
        <w:br/>
        <w:t xml:space="preserve">Az összegyűjtött adatok alapján egy gépi tanulási modell dolgozza fel a mozgásmintákat, megkülönböztetve a helyes és helytelen evezési technikákat. </w:t>
      </w:r>
      <w:r>
        <w:br/>
        <w:t>Az eszköz akár azonnali visszacsatolást is képes biztosítani a sportolónak egy vibrációs motor segítségével.</w:t>
      </w:r>
    </w:p>
    <w:p w14:paraId="4728DE48" w14:textId="77777777" w:rsidR="005A0A4C" w:rsidRDefault="00000000">
      <w:pPr>
        <w:pStyle w:val="Cmsor2"/>
      </w:pPr>
      <w:r>
        <w:t>Felépítés és rögzítés</w:t>
      </w:r>
    </w:p>
    <w:p w14:paraId="05E458E9" w14:textId="77777777" w:rsidR="005A0A4C" w:rsidRDefault="00000000">
      <w:r>
        <w:t xml:space="preserve">Az elektronika egy speciálisan kialakított, vízálló, 3D nyomtatott tokban kap helyet, amelyet az evező oldalára lehet rögzíteni. </w:t>
      </w:r>
      <w:r>
        <w:br/>
        <w:t>Ez a kialakítás biztosítja az eszköz biztonságos és tartós használatát a vízi környezetben is.</w:t>
      </w:r>
    </w:p>
    <w:p w14:paraId="24339393" w14:textId="77777777" w:rsidR="005A0A4C" w:rsidRDefault="00000000">
      <w:pPr>
        <w:pStyle w:val="Cmsor2"/>
      </w:pPr>
      <w:r>
        <w:t>Jövőbeli tervek</w:t>
      </w:r>
    </w:p>
    <w:p w14:paraId="69B13954" w14:textId="77777777" w:rsidR="005A0A4C" w:rsidRDefault="00000000">
      <w:r>
        <w:t xml:space="preserve">A következő fejlesztési lépések között szerepel a Bluetooth/WiFi kapcsolaton keresztüli telefonos kapcsolat létrehozása, </w:t>
      </w:r>
      <w:r>
        <w:br/>
        <w:t xml:space="preserve">valamint egy mobilalkalmazás fejlesztése, amely statisztikai elemzést nyújt az evezés adatairól. </w:t>
      </w:r>
      <w:r>
        <w:br/>
        <w:t>Továbbá tervezzük erő- és sebességmérő szenzorok hozzáadását, hogy még pontosabb adatokat szolgáltassunk a sportolók számára.</w:t>
      </w:r>
    </w:p>
    <w:sectPr w:rsidR="005A0A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4963789">
    <w:abstractNumId w:val="8"/>
  </w:num>
  <w:num w:numId="2" w16cid:durableId="1792935619">
    <w:abstractNumId w:val="6"/>
  </w:num>
  <w:num w:numId="3" w16cid:durableId="2049599394">
    <w:abstractNumId w:val="5"/>
  </w:num>
  <w:num w:numId="4" w16cid:durableId="687684757">
    <w:abstractNumId w:val="4"/>
  </w:num>
  <w:num w:numId="5" w16cid:durableId="950671543">
    <w:abstractNumId w:val="7"/>
  </w:num>
  <w:num w:numId="6" w16cid:durableId="2129663962">
    <w:abstractNumId w:val="3"/>
  </w:num>
  <w:num w:numId="7" w16cid:durableId="1382826654">
    <w:abstractNumId w:val="2"/>
  </w:num>
  <w:num w:numId="8" w16cid:durableId="1446734963">
    <w:abstractNumId w:val="1"/>
  </w:num>
  <w:num w:numId="9" w16cid:durableId="75269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ECC"/>
    <w:rsid w:val="0006063C"/>
    <w:rsid w:val="0015074B"/>
    <w:rsid w:val="0029639D"/>
    <w:rsid w:val="00326F90"/>
    <w:rsid w:val="005A0A4C"/>
    <w:rsid w:val="00924D2D"/>
    <w:rsid w:val="00AA1D8D"/>
    <w:rsid w:val="00B47730"/>
    <w:rsid w:val="00CB0664"/>
    <w:rsid w:val="00D230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DBBC76"/>
  <w14:defaultImageDpi w14:val="300"/>
  <w15:docId w15:val="{C2178D7A-2BFB-4E12-B78E-FEE411D6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T�th Mikl�s Mil�n</cp:lastModifiedBy>
  <cp:revision>3</cp:revision>
  <dcterms:created xsi:type="dcterms:W3CDTF">2013-12-23T23:15:00Z</dcterms:created>
  <dcterms:modified xsi:type="dcterms:W3CDTF">2025-03-31T12:59:00Z</dcterms:modified>
  <cp:category/>
</cp:coreProperties>
</file>